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51075-2020 i Orusts kommun</w:t>
      </w:r>
    </w:p>
    <w:p>
      <w:r>
        <w:t>Detta dokument behandlar höga naturvärden i avverkningsamälan A 51075-2020 i Orusts kommun. Denna avverkningsanmälan inkom 2020-10-08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blockskapania (VU), skogstrappmossa (NT), blåmossa (S), stor revmossa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4422"/>
            <wp:docPr id="1" name="Picture 1"/>
            <wp:cNvGraphicFramePr>
              <a:graphicFrameLocks noChangeAspect="1"/>
            </wp:cNvGraphicFramePr>
            <a:graphic>
              <a:graphicData uri="http://schemas.openxmlformats.org/drawingml/2006/picture">
                <pic:pic>
                  <pic:nvPicPr>
                    <pic:cNvPr id="0" name="A 51075-2020.png"/>
                    <pic:cNvPicPr/>
                  </pic:nvPicPr>
                  <pic:blipFill>
                    <a:blip r:embed="rId16"/>
                    <a:stretch>
                      <a:fillRect/>
                    </a:stretch>
                  </pic:blipFill>
                  <pic:spPr>
                    <a:xfrm>
                      <a:off x="0" y="0"/>
                      <a:ext cx="5486400" cy="47944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6459895, E 303781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