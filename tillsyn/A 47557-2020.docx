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47557-2020 i Orusts kommun</w:t>
      </w:r>
    </w:p>
    <w:p>
      <w:r>
        <w:t>Detta dokument behandlar höga naturvärden i avverkningsamälan A 47557-2020 i Orusts kommun. Denna avverkningsanmälan inkom 2020-09-24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dvärglin (NT), klofibbla (NT), strandnarv (NT), sylnarv (NT), murgröna (S), bohusmarrisp (§8) och lopplummer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26644"/>
            <wp:docPr id="1" name="Picture 1"/>
            <wp:cNvGraphicFramePr>
              <a:graphicFrameLocks noChangeAspect="1"/>
            </wp:cNvGraphicFramePr>
            <a:graphic>
              <a:graphicData uri="http://schemas.openxmlformats.org/drawingml/2006/picture">
                <pic:pic>
                  <pic:nvPicPr>
                    <pic:cNvPr id="0" name="A 47557-2020.png"/>
                    <pic:cNvPicPr/>
                  </pic:nvPicPr>
                  <pic:blipFill>
                    <a:blip r:embed="rId16"/>
                    <a:stretch>
                      <a:fillRect/>
                    </a:stretch>
                  </pic:blipFill>
                  <pic:spPr>
                    <a:xfrm>
                      <a:off x="0" y="0"/>
                      <a:ext cx="5486400" cy="7326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6467064, E 307428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Bohusmarrisp (§8)</w:t>
      </w:r>
    </w:p>
    <w:p>
      <w:pPr>
        <w:pStyle w:val="ListBullet"/>
      </w:pPr>
      <w:r>
        <w:t>Lopplummer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518681"/>
            <wp:docPr id="2" name="Picture 2"/>
            <wp:cNvGraphicFramePr>
              <a:graphicFrameLocks noChangeAspect="1"/>
            </wp:cNvGraphicFramePr>
            <a:graphic>
              <a:graphicData uri="http://schemas.openxmlformats.org/drawingml/2006/picture">
                <pic:pic>
                  <pic:nvPicPr>
                    <pic:cNvPr id="0" name="A 47557-2020.png"/>
                    <pic:cNvPicPr/>
                  </pic:nvPicPr>
                  <pic:blipFill>
                    <a:blip r:embed="rId17"/>
                    <a:stretch>
                      <a:fillRect/>
                    </a:stretch>
                  </pic:blipFill>
                  <pic:spPr>
                    <a:xfrm>
                      <a:off x="0" y="0"/>
                      <a:ext cx="5486400" cy="95186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6467064, E 307428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