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14805-2023 i Orusts kommun</w:t>
      </w:r>
    </w:p>
    <w:p>
      <w:r>
        <w:t>Detta dokument behandlar höga naturvärden i avverkningsamälan A 14805-2023 i Orusts kommun. Denna avverkningsanmälan inkom 2023-03-29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grönsångare (NT, §4) och purpurmylia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14805-2023.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6458161, E 313149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Grönsångare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5346"/>
            <wp:docPr id="2" name="Picture 2"/>
            <wp:cNvGraphicFramePr>
              <a:graphicFrameLocks noChangeAspect="1"/>
            </wp:cNvGraphicFramePr>
            <a:graphic>
              <a:graphicData uri="http://schemas.openxmlformats.org/drawingml/2006/picture">
                <pic:pic>
                  <pic:nvPicPr>
                    <pic:cNvPr id="0" name="A 14805-2023.png"/>
                    <pic:cNvPicPr/>
                  </pic:nvPicPr>
                  <pic:blipFill>
                    <a:blip r:embed="rId17"/>
                    <a:stretch>
                      <a:fillRect/>
                    </a:stretch>
                  </pic:blipFill>
                  <pic:spPr>
                    <a:xfrm>
                      <a:off x="0" y="0"/>
                      <a:ext cx="5486400" cy="54153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6458161, E 313149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