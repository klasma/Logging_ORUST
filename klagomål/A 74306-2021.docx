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74306-2021 i Orusts kommun</w:t>
      </w:r>
    </w:p>
    <w:p>
      <w:r>
        <w:t>Detta dokument behandlar höga naturvärden i avverkningsamälan A 74306-2021 i Orusts kommun. Denna avverkningsanmälan inkom 2021-12-29 och omfattar 14,6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dvärglin (NT), kösa (NT), åkerrödtoppa (NT)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74306-2021.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6463857, E 307726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